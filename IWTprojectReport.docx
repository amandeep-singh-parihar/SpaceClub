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A7" w:rsidRDefault="00D33A1A">
      <w:pPr>
        <w:spacing w:before="72" w:after="6" w:line="376" w:lineRule="auto"/>
        <w:ind w:left="2789" w:right="2569" w:firstLine="26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CHITKARA UNIVERSITY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FORMATIVE ASSESSMENT-4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PROJECT DETAILS TEMPLATE</w:t>
      </w:r>
    </w:p>
    <w:p w:rsidR="00E734A7" w:rsidRDefault="00D33A1A">
      <w:pPr>
        <w:spacing w:line="276" w:lineRule="auto"/>
        <w:rPr>
          <w:rFonts w:ascii="Arial" w:eastAsia="Arial" w:hAnsi="Arial" w:cs="Arial"/>
          <w:color w:val="C0504D" w:themeColor="accent2"/>
          <w:lang w:val="en-GB"/>
        </w:rPr>
      </w:pPr>
      <w:r>
        <w:rPr>
          <w:rFonts w:ascii="Arial" w:eastAsia="Arial" w:hAnsi="Arial" w:cs="Arial"/>
          <w:color w:val="C0504D" w:themeColor="accent2"/>
          <w:lang w:val="en-GB"/>
        </w:rPr>
        <w:t xml:space="preserve">*One report /group is to be submitted. </w:t>
      </w:r>
    </w:p>
    <w:tbl>
      <w:tblPr>
        <w:tblStyle w:val="Style16"/>
        <w:tblW w:w="97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02"/>
        <w:gridCol w:w="123"/>
        <w:gridCol w:w="2889"/>
        <w:gridCol w:w="2890"/>
        <w:gridCol w:w="124"/>
      </w:tblGrid>
      <w:tr w:rsidR="00E734A7">
        <w:trPr>
          <w:trHeight w:val="556"/>
        </w:trPr>
        <w:tc>
          <w:tcPr>
            <w:tcW w:w="3702" w:type="dxa"/>
          </w:tcPr>
          <w:p w:rsidR="00E734A7" w:rsidRDefault="00D33A1A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6026" w:type="dxa"/>
            <w:gridSpan w:val="4"/>
          </w:tcPr>
          <w:p w:rsidR="00E734A7" w:rsidRDefault="00432CA9">
            <w:pPr>
              <w:spacing w:before="1"/>
              <w:ind w:left="107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</w:rPr>
              <w:t>Team Number 07</w:t>
            </w:r>
          </w:p>
        </w:tc>
      </w:tr>
      <w:tr w:rsidR="00E734A7">
        <w:trPr>
          <w:trHeight w:val="870"/>
        </w:trPr>
        <w:tc>
          <w:tcPr>
            <w:tcW w:w="3702" w:type="dxa"/>
          </w:tcPr>
          <w:p w:rsidR="00E734A7" w:rsidRDefault="00D33A1A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026" w:type="dxa"/>
            <w:gridSpan w:val="4"/>
          </w:tcPr>
          <w:p w:rsidR="00E734A7" w:rsidRDefault="00E734A7">
            <w:pPr>
              <w:spacing w:before="11"/>
              <w:rPr>
                <w:color w:val="000000"/>
                <w:sz w:val="23"/>
                <w:szCs w:val="23"/>
              </w:rPr>
            </w:pPr>
          </w:p>
          <w:p w:rsidR="00E734A7" w:rsidRPr="00E75D34" w:rsidRDefault="00E75D34" w:rsidP="00E75D34">
            <w:pPr>
              <w:ind w:left="107"/>
              <w:jc w:val="center"/>
              <w:rPr>
                <w:color w:val="000000"/>
                <w:sz w:val="48"/>
                <w:szCs w:val="48"/>
              </w:rPr>
            </w:pPr>
            <w:r w:rsidRPr="00E75D34">
              <w:rPr>
                <w:color w:val="000000"/>
                <w:sz w:val="48"/>
                <w:szCs w:val="48"/>
              </w:rPr>
              <w:t>Space Club</w:t>
            </w:r>
          </w:p>
        </w:tc>
      </w:tr>
      <w:tr w:rsidR="00E734A7">
        <w:trPr>
          <w:trHeight w:val="770"/>
        </w:trPr>
        <w:tc>
          <w:tcPr>
            <w:tcW w:w="3702" w:type="dxa"/>
          </w:tcPr>
          <w:p w:rsidR="00E734A7" w:rsidRDefault="00D33A1A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6026" w:type="dxa"/>
            <w:gridSpan w:val="4"/>
          </w:tcPr>
          <w:p w:rsidR="00E734A7" w:rsidRDefault="00E75D34">
            <w:pP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Arunveer sidhu</w:t>
            </w:r>
          </w:p>
        </w:tc>
      </w:tr>
      <w:tr w:rsidR="00E734A7">
        <w:trPr>
          <w:trHeight w:val="290"/>
        </w:trPr>
        <w:tc>
          <w:tcPr>
            <w:tcW w:w="3702" w:type="dxa"/>
            <w:vMerge w:val="restart"/>
          </w:tcPr>
          <w:p w:rsidR="00E734A7" w:rsidRDefault="00D33A1A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026" w:type="dxa"/>
            <w:gridSpan w:val="4"/>
          </w:tcPr>
          <w:p w:rsidR="00E734A7" w:rsidRDefault="00E734A7">
            <w:pPr>
              <w:rPr>
                <w:color w:val="000000"/>
                <w:sz w:val="20"/>
                <w:szCs w:val="20"/>
              </w:rPr>
            </w:pPr>
          </w:p>
        </w:tc>
      </w:tr>
      <w:tr w:rsidR="00E734A7">
        <w:trPr>
          <w:trHeight w:val="289"/>
        </w:trPr>
        <w:tc>
          <w:tcPr>
            <w:tcW w:w="3702" w:type="dxa"/>
            <w:vMerge/>
          </w:tcPr>
          <w:p w:rsidR="00E734A7" w:rsidRDefault="00E734A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 w:val="restart"/>
            <w:tcBorders>
              <w:top w:val="nil"/>
            </w:tcBorders>
          </w:tcPr>
          <w:p w:rsidR="00E734A7" w:rsidRDefault="00E734A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:rsidR="00E734A7" w:rsidRDefault="00D33A1A">
            <w:pPr>
              <w:spacing w:line="256" w:lineRule="auto"/>
              <w:ind w:left="5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Student/rollno</w:t>
            </w:r>
          </w:p>
        </w:tc>
        <w:tc>
          <w:tcPr>
            <w:tcW w:w="2890" w:type="dxa"/>
          </w:tcPr>
          <w:p w:rsidR="00E734A7" w:rsidRDefault="00D33A1A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E734A7" w:rsidRDefault="00E734A7">
            <w:pPr>
              <w:rPr>
                <w:color w:val="000000"/>
                <w:sz w:val="20"/>
                <w:szCs w:val="20"/>
              </w:rPr>
            </w:pPr>
          </w:p>
        </w:tc>
      </w:tr>
      <w:tr w:rsidR="00E734A7">
        <w:trPr>
          <w:trHeight w:val="294"/>
        </w:trPr>
        <w:tc>
          <w:tcPr>
            <w:tcW w:w="3702" w:type="dxa"/>
            <w:vMerge/>
          </w:tcPr>
          <w:p w:rsidR="00E734A7" w:rsidRDefault="00E734A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E734A7" w:rsidRDefault="00E734A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:rsidR="00E734A7" w:rsidRDefault="00E75D34">
            <w:pPr>
              <w:spacing w:line="274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Arunveer</w:t>
            </w:r>
            <w:r w:rsidR="00A42605">
              <w:rPr>
                <w:color w:val="000000"/>
                <w:sz w:val="20"/>
                <w:szCs w:val="20"/>
              </w:rPr>
              <w:t xml:space="preserve"> Sidhu</w:t>
            </w:r>
          </w:p>
          <w:p w:rsidR="00E75D34" w:rsidRDefault="00E75D34">
            <w:pPr>
              <w:spacing w:line="274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/2110990283</w:t>
            </w:r>
          </w:p>
        </w:tc>
        <w:tc>
          <w:tcPr>
            <w:tcW w:w="2890" w:type="dxa"/>
          </w:tcPr>
          <w:p w:rsidR="00E734A7" w:rsidRDefault="002E20E7" w:rsidP="00A42605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Explore, </w:t>
            </w:r>
            <w:r w:rsidR="00A426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Ab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out Us, </w:t>
            </w:r>
            <w:r w:rsidR="005B45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Store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javascript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E734A7" w:rsidRDefault="00E734A7">
            <w:pPr>
              <w:rPr>
                <w:color w:val="000000"/>
                <w:sz w:val="24"/>
                <w:szCs w:val="24"/>
              </w:rPr>
            </w:pPr>
          </w:p>
        </w:tc>
      </w:tr>
      <w:tr w:rsidR="00E734A7">
        <w:trPr>
          <w:trHeight w:val="289"/>
        </w:trPr>
        <w:tc>
          <w:tcPr>
            <w:tcW w:w="3702" w:type="dxa"/>
            <w:vMerge/>
          </w:tcPr>
          <w:p w:rsidR="00E734A7" w:rsidRDefault="00E734A7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E734A7" w:rsidRDefault="00E734A7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:rsidR="00E734A7" w:rsidRDefault="00E75D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Aryan Bhardwaj</w:t>
            </w:r>
          </w:p>
          <w:p w:rsidR="00E75D34" w:rsidRDefault="00E75D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/2110990290</w:t>
            </w:r>
          </w:p>
        </w:tc>
        <w:tc>
          <w:tcPr>
            <w:tcW w:w="2890" w:type="dxa"/>
          </w:tcPr>
          <w:p w:rsidR="00E734A7" w:rsidRDefault="002E20E7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Gallery, Footer, background videos and photos.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E734A7" w:rsidRDefault="00E734A7">
            <w:pPr>
              <w:rPr>
                <w:color w:val="000000"/>
                <w:sz w:val="20"/>
                <w:szCs w:val="20"/>
              </w:rPr>
            </w:pPr>
          </w:p>
        </w:tc>
      </w:tr>
      <w:tr w:rsidR="00E734A7">
        <w:trPr>
          <w:trHeight w:val="289"/>
        </w:trPr>
        <w:tc>
          <w:tcPr>
            <w:tcW w:w="3702" w:type="dxa"/>
            <w:vMerge/>
          </w:tcPr>
          <w:p w:rsidR="00E734A7" w:rsidRDefault="00E734A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E734A7" w:rsidRDefault="00E734A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:rsidR="00E734A7" w:rsidRDefault="00A426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Arushi Srivast</w:t>
            </w:r>
            <w:r w:rsidR="00E75D34">
              <w:rPr>
                <w:color w:val="000000"/>
                <w:sz w:val="20"/>
                <w:szCs w:val="20"/>
              </w:rPr>
              <w:t>ava</w:t>
            </w:r>
          </w:p>
          <w:p w:rsidR="00E75D34" w:rsidRDefault="00E75D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/2110990285</w:t>
            </w:r>
          </w:p>
        </w:tc>
        <w:tc>
          <w:tcPr>
            <w:tcW w:w="2890" w:type="dxa"/>
          </w:tcPr>
          <w:p w:rsidR="005B45EE" w:rsidRPr="005B45EE" w:rsidRDefault="005B45EE" w:rsidP="00A4260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Registrat</w:t>
            </w:r>
            <w:r w:rsidR="002E20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ion form, submit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page, upcoming events,</w:t>
            </w:r>
            <w:r w:rsidR="002E20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FAQ, Privacy Policy.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E734A7" w:rsidRDefault="00E734A7">
            <w:pPr>
              <w:rPr>
                <w:color w:val="000000"/>
                <w:sz w:val="20"/>
                <w:szCs w:val="20"/>
              </w:rPr>
            </w:pPr>
          </w:p>
        </w:tc>
      </w:tr>
      <w:tr w:rsidR="00E734A7">
        <w:trPr>
          <w:trHeight w:val="364"/>
        </w:trPr>
        <w:tc>
          <w:tcPr>
            <w:tcW w:w="3702" w:type="dxa"/>
            <w:vMerge/>
          </w:tcPr>
          <w:p w:rsidR="00E734A7" w:rsidRDefault="00E734A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:rsidR="00E734A7" w:rsidRDefault="00E734A7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:rsidR="00E734A7" w:rsidRDefault="00E75D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Ayushi</w:t>
            </w:r>
            <w:r w:rsidR="00A42605">
              <w:rPr>
                <w:color w:val="000000"/>
                <w:sz w:val="20"/>
                <w:szCs w:val="20"/>
              </w:rPr>
              <w:t xml:space="preserve"> Raturi</w:t>
            </w:r>
          </w:p>
          <w:p w:rsidR="00E75D34" w:rsidRDefault="00E75D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/2110990349</w:t>
            </w:r>
          </w:p>
        </w:tc>
        <w:tc>
          <w:tcPr>
            <w:tcW w:w="2890" w:type="dxa"/>
          </w:tcPr>
          <w:p w:rsidR="00E734A7" w:rsidRDefault="002E20E7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Home, </w:t>
            </w:r>
            <w:r w:rsidR="005B45E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Space camp page, content,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Contact Us.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:rsidR="00E734A7" w:rsidRDefault="00E734A7">
            <w:pPr>
              <w:rPr>
                <w:color w:val="000000"/>
                <w:sz w:val="20"/>
                <w:szCs w:val="20"/>
              </w:rPr>
            </w:pPr>
          </w:p>
        </w:tc>
      </w:tr>
      <w:tr w:rsidR="00E734A7">
        <w:trPr>
          <w:trHeight w:val="1560"/>
        </w:trPr>
        <w:tc>
          <w:tcPr>
            <w:tcW w:w="3702" w:type="dxa"/>
          </w:tcPr>
          <w:p w:rsidR="00E734A7" w:rsidRDefault="00D33A1A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level Approach to be followed:</w:t>
            </w:r>
          </w:p>
          <w:p w:rsidR="00E734A7" w:rsidRDefault="00D33A1A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  <w:tcBorders>
              <w:top w:val="single" w:sz="4" w:space="0" w:color="000000"/>
            </w:tcBorders>
          </w:tcPr>
          <w:p w:rsidR="005A4515" w:rsidRDefault="005A4515" w:rsidP="005A4515">
            <w:pPr>
              <w:pStyle w:val="ListParagraph"/>
              <w:ind w:left="720"/>
              <w:rPr>
                <w:color w:val="000000"/>
                <w:sz w:val="24"/>
                <w:szCs w:val="24"/>
              </w:rPr>
            </w:pPr>
          </w:p>
          <w:p w:rsidR="007120E0" w:rsidRPr="00BD7DE1" w:rsidRDefault="007120E0" w:rsidP="00BD7DE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 w:rsidRPr="00BD7DE1">
              <w:rPr>
                <w:color w:val="000000"/>
                <w:sz w:val="24"/>
                <w:szCs w:val="24"/>
              </w:rPr>
              <w:t>Our Project allow</w:t>
            </w:r>
            <w:r w:rsidR="00A42605">
              <w:rPr>
                <w:color w:val="000000"/>
                <w:sz w:val="24"/>
                <w:szCs w:val="24"/>
              </w:rPr>
              <w:t>s the user to explore and learn</w:t>
            </w:r>
            <w:r w:rsidRPr="00BD7DE1">
              <w:rPr>
                <w:color w:val="000000"/>
                <w:sz w:val="24"/>
                <w:szCs w:val="24"/>
              </w:rPr>
              <w:t xml:space="preserve"> about the space.</w:t>
            </w:r>
          </w:p>
          <w:p w:rsidR="007120E0" w:rsidRPr="00BD7DE1" w:rsidRDefault="00A42605" w:rsidP="00BD7DE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 w:rsidRPr="00BD7DE1">
              <w:rPr>
                <w:color w:val="000000"/>
                <w:sz w:val="24"/>
                <w:szCs w:val="24"/>
              </w:rPr>
              <w:t>Registra</w:t>
            </w:r>
            <w:r>
              <w:rPr>
                <w:color w:val="000000"/>
                <w:sz w:val="24"/>
                <w:szCs w:val="24"/>
              </w:rPr>
              <w:t>tion form for</w:t>
            </w:r>
            <w:r w:rsidR="00125C6A" w:rsidRPr="00BD7DE1">
              <w:rPr>
                <w:color w:val="000000"/>
                <w:sz w:val="24"/>
                <w:szCs w:val="24"/>
              </w:rPr>
              <w:t xml:space="preserve"> join</w:t>
            </w:r>
            <w:r>
              <w:rPr>
                <w:color w:val="000000"/>
                <w:sz w:val="24"/>
                <w:szCs w:val="24"/>
              </w:rPr>
              <w:t>ing</w:t>
            </w:r>
            <w:r w:rsidR="00125C6A" w:rsidRPr="00BD7DE1">
              <w:rPr>
                <w:color w:val="000000"/>
                <w:sz w:val="24"/>
                <w:szCs w:val="24"/>
              </w:rPr>
              <w:t xml:space="preserve"> our club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125C6A" w:rsidRPr="00BD7DE1" w:rsidRDefault="00125C6A" w:rsidP="00BD7DE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 w:rsidRPr="00BD7DE1">
              <w:rPr>
                <w:color w:val="000000"/>
                <w:sz w:val="24"/>
                <w:szCs w:val="24"/>
              </w:rPr>
              <w:t>Privacy for security</w:t>
            </w:r>
            <w:r w:rsidR="00642820">
              <w:rPr>
                <w:color w:val="000000"/>
                <w:sz w:val="24"/>
                <w:szCs w:val="24"/>
              </w:rPr>
              <w:t>.</w:t>
            </w:r>
          </w:p>
          <w:p w:rsidR="00125C6A" w:rsidRPr="00BD7DE1" w:rsidRDefault="00125C6A" w:rsidP="00BD7DE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 w:rsidRPr="00BD7DE1">
              <w:rPr>
                <w:color w:val="000000"/>
                <w:sz w:val="24"/>
                <w:szCs w:val="24"/>
              </w:rPr>
              <w:t>Online Quiz for improving your skills</w:t>
            </w:r>
            <w:r w:rsidR="00642820">
              <w:rPr>
                <w:color w:val="000000"/>
                <w:sz w:val="24"/>
                <w:szCs w:val="24"/>
              </w:rPr>
              <w:t>.</w:t>
            </w:r>
            <w:r w:rsidRPr="00BD7DE1">
              <w:rPr>
                <w:color w:val="000000"/>
                <w:sz w:val="24"/>
                <w:szCs w:val="24"/>
              </w:rPr>
              <w:t xml:space="preserve"> </w:t>
            </w:r>
          </w:p>
          <w:p w:rsidR="00981541" w:rsidRDefault="00981541" w:rsidP="00BD7DE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 w:rsidRPr="00BD7DE1">
              <w:rPr>
                <w:color w:val="000000"/>
                <w:sz w:val="24"/>
                <w:szCs w:val="24"/>
              </w:rPr>
              <w:t>Email for any query</w:t>
            </w:r>
          </w:p>
          <w:p w:rsidR="007E4B22" w:rsidRDefault="007E4B22" w:rsidP="00BD7DE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Gallery to browse photos.</w:t>
            </w:r>
          </w:p>
          <w:p w:rsidR="007E4B22" w:rsidRPr="00BD7DE1" w:rsidRDefault="007E4B22" w:rsidP="007E4B22">
            <w:pPr>
              <w:pStyle w:val="ListParagraph"/>
              <w:ind w:left="720"/>
              <w:rPr>
                <w:color w:val="000000"/>
                <w:sz w:val="24"/>
                <w:szCs w:val="24"/>
              </w:rPr>
            </w:pPr>
          </w:p>
          <w:p w:rsidR="00B428C2" w:rsidRDefault="00B428C2" w:rsidP="00BD7DE1">
            <w:pPr>
              <w:ind w:firstLine="300"/>
              <w:rPr>
                <w:color w:val="000000"/>
                <w:sz w:val="24"/>
                <w:szCs w:val="24"/>
              </w:rPr>
            </w:pPr>
          </w:p>
        </w:tc>
      </w:tr>
      <w:tr w:rsidR="00E734A7">
        <w:trPr>
          <w:trHeight w:val="1655"/>
        </w:trPr>
        <w:tc>
          <w:tcPr>
            <w:tcW w:w="3702" w:type="dxa"/>
          </w:tcPr>
          <w:p w:rsidR="00E734A7" w:rsidRDefault="00D33A1A">
            <w:pPr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Lower level Approach to be followed:</w:t>
            </w:r>
          </w:p>
          <w:p w:rsidR="00E734A7" w:rsidRDefault="00D33A1A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</w:tcPr>
          <w:p w:rsidR="008F5E0B" w:rsidRPr="00070388" w:rsidRDefault="002779F1" w:rsidP="00722683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Through this project, </w:t>
            </w:r>
            <w:r w:rsidR="00835732" w:rsidRPr="00070388">
              <w:rPr>
                <w:color w:val="000000"/>
                <w:sz w:val="24"/>
                <w:szCs w:val="24"/>
              </w:rPr>
              <w:t xml:space="preserve">we aim to create a stage </w:t>
            </w:r>
            <w:r>
              <w:rPr>
                <w:color w:val="000000"/>
                <w:sz w:val="24"/>
                <w:szCs w:val="24"/>
              </w:rPr>
              <w:t>for endless</w:t>
            </w:r>
            <w:r w:rsidR="008F5E0B" w:rsidRPr="00070388">
              <w:rPr>
                <w:color w:val="000000"/>
                <w:sz w:val="24"/>
                <w:szCs w:val="24"/>
              </w:rPr>
              <w:t xml:space="preserve"> thinking of creative</w:t>
            </w:r>
            <w:r w:rsidR="00070388" w:rsidRPr="00070388">
              <w:rPr>
                <w:color w:val="000000"/>
                <w:sz w:val="24"/>
                <w:szCs w:val="24"/>
              </w:rPr>
              <w:t xml:space="preserve"> and revolutionary </w:t>
            </w:r>
            <w:r w:rsidR="008F5E0B" w:rsidRPr="00070388">
              <w:rPr>
                <w:color w:val="000000"/>
                <w:sz w:val="24"/>
                <w:szCs w:val="24"/>
              </w:rPr>
              <w:t>ideas</w:t>
            </w:r>
            <w:r>
              <w:rPr>
                <w:color w:val="000000"/>
                <w:sz w:val="24"/>
                <w:szCs w:val="24"/>
              </w:rPr>
              <w:t>.</w:t>
            </w:r>
            <w:r w:rsidR="008F5E0B" w:rsidRPr="00070388">
              <w:rPr>
                <w:color w:val="000000"/>
                <w:sz w:val="24"/>
                <w:szCs w:val="24"/>
              </w:rPr>
              <w:t xml:space="preserve"> </w:t>
            </w:r>
          </w:p>
          <w:p w:rsidR="00A941D0" w:rsidRPr="00DD2888" w:rsidRDefault="002779F1" w:rsidP="00722683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</w:t>
            </w:r>
            <w:r w:rsidR="008F5E0B" w:rsidRPr="00DD2888">
              <w:rPr>
                <w:color w:val="000000"/>
                <w:sz w:val="24"/>
                <w:szCs w:val="24"/>
              </w:rPr>
              <w:t xml:space="preserve"> made a </w:t>
            </w:r>
            <w:r w:rsidR="00A941D0" w:rsidRPr="00DD2888">
              <w:rPr>
                <w:color w:val="000000"/>
                <w:sz w:val="24"/>
                <w:szCs w:val="24"/>
              </w:rPr>
              <w:t xml:space="preserve">quiz </w:t>
            </w:r>
            <w:r w:rsidR="008F5E0B" w:rsidRPr="00DD2888">
              <w:rPr>
                <w:color w:val="000000"/>
                <w:sz w:val="24"/>
                <w:szCs w:val="24"/>
              </w:rPr>
              <w:t>page f</w:t>
            </w:r>
            <w:r w:rsidR="00A941D0" w:rsidRPr="00DD2888">
              <w:rPr>
                <w:color w:val="000000"/>
                <w:sz w:val="24"/>
                <w:szCs w:val="24"/>
              </w:rPr>
              <w:t xml:space="preserve">rom where you can evaluate your knowledge towards space </w:t>
            </w:r>
            <w:r w:rsidR="00722683">
              <w:rPr>
                <w:color w:val="000000"/>
                <w:sz w:val="24"/>
                <w:szCs w:val="24"/>
              </w:rPr>
              <w:t xml:space="preserve">and also </w:t>
            </w:r>
            <w:r w:rsidR="00A941D0" w:rsidRPr="00722683">
              <w:rPr>
                <w:color w:val="000000"/>
                <w:sz w:val="24"/>
                <w:szCs w:val="24"/>
              </w:rPr>
              <w:t>webinar page for exchanging of creative ideas</w:t>
            </w:r>
            <w:r>
              <w:rPr>
                <w:color w:val="000000"/>
                <w:sz w:val="24"/>
                <w:szCs w:val="24"/>
              </w:rPr>
              <w:t>.</w:t>
            </w:r>
            <w:r w:rsidR="00A941D0" w:rsidRPr="00722683">
              <w:rPr>
                <w:color w:val="000000"/>
                <w:sz w:val="24"/>
                <w:szCs w:val="24"/>
              </w:rPr>
              <w:t xml:space="preserve"> </w:t>
            </w:r>
          </w:p>
          <w:p w:rsidR="00A941D0" w:rsidRPr="00DD2888" w:rsidRDefault="00A941D0" w:rsidP="00DD2888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DD2888">
              <w:rPr>
                <w:color w:val="000000"/>
                <w:sz w:val="24"/>
                <w:szCs w:val="24"/>
              </w:rPr>
              <w:t>We create</w:t>
            </w:r>
            <w:r w:rsidR="002779F1">
              <w:rPr>
                <w:color w:val="000000"/>
                <w:sz w:val="24"/>
                <w:szCs w:val="24"/>
              </w:rPr>
              <w:t>d</w:t>
            </w:r>
            <w:r w:rsidRPr="00DD2888">
              <w:rPr>
                <w:color w:val="000000"/>
                <w:sz w:val="24"/>
                <w:szCs w:val="24"/>
              </w:rPr>
              <w:t xml:space="preserve"> a</w:t>
            </w:r>
            <w:r w:rsidR="002779F1">
              <w:rPr>
                <w:color w:val="000000"/>
                <w:sz w:val="24"/>
                <w:szCs w:val="24"/>
              </w:rPr>
              <w:t>n</w:t>
            </w:r>
            <w:r w:rsidRPr="00DD2888">
              <w:rPr>
                <w:color w:val="000000"/>
                <w:sz w:val="24"/>
                <w:szCs w:val="24"/>
              </w:rPr>
              <w:t xml:space="preserve"> upcoming</w:t>
            </w:r>
            <w:r w:rsidR="002779F1">
              <w:rPr>
                <w:color w:val="000000"/>
                <w:sz w:val="24"/>
                <w:szCs w:val="24"/>
              </w:rPr>
              <w:t xml:space="preserve"> events</w:t>
            </w:r>
            <w:r w:rsidRPr="00DD2888">
              <w:rPr>
                <w:color w:val="000000"/>
                <w:sz w:val="24"/>
                <w:szCs w:val="24"/>
              </w:rPr>
              <w:t xml:space="preserve"> page from where you</w:t>
            </w:r>
            <w:r w:rsidR="002779F1">
              <w:rPr>
                <w:color w:val="000000"/>
                <w:sz w:val="24"/>
                <w:szCs w:val="24"/>
              </w:rPr>
              <w:t xml:space="preserve"> can get information regarding </w:t>
            </w:r>
            <w:r w:rsidRPr="00DD2888">
              <w:rPr>
                <w:color w:val="000000"/>
                <w:sz w:val="24"/>
                <w:szCs w:val="24"/>
              </w:rPr>
              <w:t>various upcoming events</w:t>
            </w:r>
            <w:r w:rsidR="002779F1">
              <w:rPr>
                <w:color w:val="000000"/>
                <w:sz w:val="24"/>
                <w:szCs w:val="24"/>
              </w:rPr>
              <w:t>.</w:t>
            </w:r>
          </w:p>
          <w:p w:rsidR="00DD2888" w:rsidRPr="00DD2888" w:rsidRDefault="00DD2888" w:rsidP="00DD2888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070388">
              <w:rPr>
                <w:color w:val="000000"/>
                <w:sz w:val="24"/>
                <w:szCs w:val="24"/>
              </w:rPr>
              <w:t xml:space="preserve">We have made a store also from where you can buy our </w:t>
            </w:r>
            <w:r w:rsidR="002779F1">
              <w:rPr>
                <w:color w:val="000000"/>
                <w:sz w:val="24"/>
                <w:szCs w:val="24"/>
              </w:rPr>
              <w:t xml:space="preserve">own </w:t>
            </w:r>
            <w:r w:rsidRPr="00070388">
              <w:rPr>
                <w:color w:val="000000"/>
                <w:sz w:val="24"/>
                <w:szCs w:val="24"/>
              </w:rPr>
              <w:t>merchandise</w:t>
            </w:r>
            <w:r w:rsidR="002779F1">
              <w:rPr>
                <w:color w:val="000000"/>
                <w:sz w:val="24"/>
                <w:szCs w:val="24"/>
              </w:rPr>
              <w:t>.</w:t>
            </w:r>
            <w:r w:rsidRPr="00070388">
              <w:rPr>
                <w:color w:val="000000"/>
                <w:sz w:val="24"/>
                <w:szCs w:val="24"/>
              </w:rPr>
              <w:t xml:space="preserve"> </w:t>
            </w:r>
          </w:p>
          <w:p w:rsidR="00A941D0" w:rsidRPr="00DD2888" w:rsidRDefault="00A941D0" w:rsidP="00DD2888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DD2888">
              <w:rPr>
                <w:color w:val="000000"/>
                <w:sz w:val="24"/>
                <w:szCs w:val="24"/>
              </w:rPr>
              <w:t>All of this is made</w:t>
            </w:r>
            <w:r w:rsidR="002779F1">
              <w:rPr>
                <w:color w:val="000000"/>
                <w:sz w:val="24"/>
                <w:szCs w:val="24"/>
              </w:rPr>
              <w:t xml:space="preserve"> with the help of HTML, CSS and javascript.</w:t>
            </w:r>
          </w:p>
          <w:p w:rsidR="00A941D0" w:rsidRDefault="00A941D0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8F5E0B" w:rsidRDefault="008F5E0B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5A4515" w:rsidRDefault="005A4515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E734A7">
        <w:trPr>
          <w:trHeight w:val="1727"/>
        </w:trPr>
        <w:tc>
          <w:tcPr>
            <w:tcW w:w="3702" w:type="dxa"/>
          </w:tcPr>
          <w:p w:rsidR="00E734A7" w:rsidRDefault="00D33A1A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Advantage of the project with applicability:</w:t>
            </w:r>
          </w:p>
          <w:p w:rsidR="00E734A7" w:rsidRDefault="00D33A1A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Highlight the unique feature(s)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>of the project if any</w:t>
            </w:r>
          </w:p>
        </w:tc>
        <w:tc>
          <w:tcPr>
            <w:tcW w:w="6026" w:type="dxa"/>
            <w:gridSpan w:val="4"/>
          </w:tcPr>
          <w:p w:rsidR="00E734A7" w:rsidRDefault="00DD2888" w:rsidP="00DD2888">
            <w:pPr>
              <w:pStyle w:val="ListParagraph"/>
              <w:numPr>
                <w:ilvl w:val="2"/>
                <w:numId w:val="7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Can attend online webinars </w:t>
            </w:r>
          </w:p>
          <w:p w:rsidR="00DD2888" w:rsidRDefault="00DD2888" w:rsidP="00DD2888">
            <w:pPr>
              <w:pStyle w:val="ListParagraph"/>
              <w:numPr>
                <w:ilvl w:val="2"/>
                <w:numId w:val="7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Can participate in Space camp </w:t>
            </w:r>
          </w:p>
          <w:p w:rsidR="00DD2888" w:rsidRDefault="00DD2888" w:rsidP="00DD2888">
            <w:pPr>
              <w:pStyle w:val="ListParagraph"/>
              <w:numPr>
                <w:ilvl w:val="2"/>
                <w:numId w:val="7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Can easily register</w:t>
            </w:r>
            <w:r w:rsidR="002779F1">
              <w:rPr>
                <w:color w:val="000000"/>
                <w:sz w:val="24"/>
                <w:szCs w:val="24"/>
              </w:rPr>
              <w:t xml:space="preserve"> for the club membership</w:t>
            </w:r>
          </w:p>
          <w:p w:rsidR="00DD2888" w:rsidRPr="00DD2888" w:rsidRDefault="00DD2888" w:rsidP="00DD2888">
            <w:pPr>
              <w:pStyle w:val="ListParagraph"/>
              <w:numPr>
                <w:ilvl w:val="2"/>
                <w:numId w:val="7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Can purchase </w:t>
            </w:r>
            <w:r w:rsidR="002779F1">
              <w:rPr>
                <w:color w:val="000000"/>
                <w:sz w:val="24"/>
                <w:szCs w:val="24"/>
              </w:rPr>
              <w:t xml:space="preserve">our </w:t>
            </w:r>
            <w:r>
              <w:rPr>
                <w:color w:val="000000"/>
                <w:sz w:val="24"/>
                <w:szCs w:val="24"/>
              </w:rPr>
              <w:t>merchandise</w:t>
            </w:r>
          </w:p>
        </w:tc>
      </w:tr>
    </w:tbl>
    <w:p w:rsidR="00EF02BE" w:rsidRDefault="00EF02BE">
      <w:pPr>
        <w:spacing w:line="276" w:lineRule="auto"/>
        <w:rPr>
          <w:sz w:val="28"/>
          <w:szCs w:val="28"/>
        </w:rPr>
      </w:pPr>
    </w:p>
    <w:p w:rsidR="00EF02BE" w:rsidRDefault="00EF02BE">
      <w:pPr>
        <w:spacing w:line="276" w:lineRule="auto"/>
        <w:rPr>
          <w:sz w:val="28"/>
          <w:szCs w:val="28"/>
        </w:rPr>
      </w:pPr>
    </w:p>
    <w:p w:rsidR="00EF02BE" w:rsidRDefault="00EF02BE">
      <w:pPr>
        <w:spacing w:line="276" w:lineRule="auto"/>
        <w:rPr>
          <w:sz w:val="28"/>
          <w:szCs w:val="28"/>
        </w:rPr>
      </w:pPr>
    </w:p>
    <w:tbl>
      <w:tblPr>
        <w:tblStyle w:val="Style17"/>
        <w:tblW w:w="9217" w:type="dxa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97"/>
        <w:gridCol w:w="5820"/>
      </w:tblGrid>
      <w:tr w:rsidR="00E734A7">
        <w:trPr>
          <w:trHeight w:val="1265"/>
        </w:trPr>
        <w:tc>
          <w:tcPr>
            <w:tcW w:w="3397" w:type="dxa"/>
          </w:tcPr>
          <w:p w:rsidR="00E734A7" w:rsidRDefault="00E734A7">
            <w:pPr>
              <w:spacing w:before="2"/>
              <w:rPr>
                <w:color w:val="000000"/>
                <w:sz w:val="23"/>
                <w:szCs w:val="23"/>
              </w:rPr>
            </w:pPr>
          </w:p>
          <w:p w:rsidR="00E734A7" w:rsidRDefault="00D33A1A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:rsidR="00E734A7" w:rsidRDefault="00D33A1A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820" w:type="dxa"/>
          </w:tcPr>
          <w:p w:rsidR="00E734A7" w:rsidRDefault="00E734A7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7955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76"/>
              <w:gridCol w:w="1885"/>
              <w:gridCol w:w="4294"/>
            </w:tblGrid>
            <w:tr w:rsidR="00E734A7">
              <w:trPr>
                <w:trHeight w:val="552"/>
              </w:trPr>
              <w:tc>
                <w:tcPr>
                  <w:tcW w:w="1776" w:type="dxa"/>
                </w:tcPr>
                <w:p w:rsidR="00E734A7" w:rsidRDefault="00D33A1A">
                  <w:pPr>
                    <w:ind w:left="74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Use-case</w:t>
                  </w:r>
                </w:p>
              </w:tc>
              <w:tc>
                <w:tcPr>
                  <w:tcW w:w="1885" w:type="dxa"/>
                </w:tcPr>
                <w:p w:rsidR="00E734A7" w:rsidRDefault="00D33A1A">
                  <w:pPr>
                    <w:spacing w:before="5" w:line="274" w:lineRule="auto"/>
                    <w:ind w:leftChars="109" w:left="722" w:right="420" w:hangingChars="200" w:hanging="482"/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  <w:t>Developed By</w:t>
                  </w:r>
                </w:p>
              </w:tc>
              <w:tc>
                <w:tcPr>
                  <w:tcW w:w="4294" w:type="dxa"/>
                </w:tcPr>
                <w:p w:rsidR="00E734A7" w:rsidRDefault="00D33A1A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Date</w:t>
                  </w:r>
                </w:p>
                <w:p w:rsidR="00E734A7" w:rsidRDefault="00D33A1A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00E734A7">
              <w:trPr>
                <w:trHeight w:val="275"/>
              </w:trPr>
              <w:tc>
                <w:tcPr>
                  <w:tcW w:w="1776" w:type="dxa"/>
                </w:tcPr>
                <w:p w:rsidR="00E734A7" w:rsidRDefault="00B228A2" w:rsidP="00343521">
                  <w:pPr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Team Creation And Project Determination</w:t>
                  </w:r>
                </w:p>
              </w:tc>
              <w:tc>
                <w:tcPr>
                  <w:tcW w:w="1885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All 4 Membe</w:t>
                  </w:r>
                  <w:r w:rsidR="00B228A2">
                    <w:rPr>
                      <w:color w:val="000000"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4294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  <w:r w:rsidR="00B228A2">
                    <w:rPr>
                      <w:color w:val="000000"/>
                      <w:sz w:val="24"/>
                      <w:szCs w:val="24"/>
                    </w:rPr>
                    <w:t xml:space="preserve"> days</w:t>
                  </w:r>
                </w:p>
              </w:tc>
            </w:tr>
            <w:tr w:rsidR="00E734A7">
              <w:trPr>
                <w:trHeight w:val="275"/>
              </w:trPr>
              <w:tc>
                <w:tcPr>
                  <w:tcW w:w="1776" w:type="dxa"/>
                </w:tcPr>
                <w:p w:rsidR="00E734A7" w:rsidRDefault="00343521" w:rsidP="00343521">
                  <w:pPr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Working on html and css</w:t>
                  </w:r>
                </w:p>
              </w:tc>
              <w:tc>
                <w:tcPr>
                  <w:tcW w:w="1885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All 4 Members</w:t>
                  </w:r>
                </w:p>
              </w:tc>
              <w:tc>
                <w:tcPr>
                  <w:tcW w:w="4294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8</w:t>
                  </w:r>
                  <w:r w:rsidR="00B228A2">
                    <w:rPr>
                      <w:color w:val="000000"/>
                    </w:rPr>
                    <w:t xml:space="preserve"> days</w:t>
                  </w:r>
                </w:p>
              </w:tc>
            </w:tr>
            <w:tr w:rsidR="00E734A7">
              <w:trPr>
                <w:trHeight w:val="275"/>
              </w:trPr>
              <w:tc>
                <w:tcPr>
                  <w:tcW w:w="1776" w:type="dxa"/>
                </w:tcPr>
                <w:p w:rsidR="00E734A7" w:rsidRDefault="00343521" w:rsidP="00343521">
                  <w:pPr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</w:rPr>
                    <w:t>Organising</w:t>
                  </w:r>
                  <w:proofErr w:type="spellEnd"/>
                  <w:r>
                    <w:rPr>
                      <w:color w:val="000000"/>
                    </w:rPr>
                    <w:t xml:space="preserve"> various web pages and including bootstrap and javascript </w:t>
                  </w:r>
                </w:p>
              </w:tc>
              <w:tc>
                <w:tcPr>
                  <w:tcW w:w="1885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Arun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,</w:t>
                  </w:r>
                </w:p>
                <w:p w:rsidR="00343521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Arushi</w:t>
                  </w:r>
                </w:p>
              </w:tc>
              <w:tc>
                <w:tcPr>
                  <w:tcW w:w="4294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10 </w:t>
                  </w:r>
                  <w:r>
                    <w:rPr>
                      <w:color w:val="000000"/>
                    </w:rPr>
                    <w:t>days</w:t>
                  </w:r>
                </w:p>
              </w:tc>
            </w:tr>
            <w:tr w:rsidR="00E734A7">
              <w:trPr>
                <w:trHeight w:val="275"/>
              </w:trPr>
              <w:tc>
                <w:tcPr>
                  <w:tcW w:w="1776" w:type="dxa"/>
                </w:tcPr>
                <w:p w:rsidR="00E734A7" w:rsidRDefault="00343521" w:rsidP="00343521">
                  <w:pPr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Final check and bit improvement</w:t>
                  </w:r>
                </w:p>
              </w:tc>
              <w:tc>
                <w:tcPr>
                  <w:tcW w:w="1885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Aryan,</w:t>
                  </w:r>
                </w:p>
                <w:p w:rsidR="00343521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Ayushi</w:t>
                  </w:r>
                </w:p>
              </w:tc>
              <w:tc>
                <w:tcPr>
                  <w:tcW w:w="4294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4 </w:t>
                  </w:r>
                  <w:r>
                    <w:rPr>
                      <w:color w:val="000000"/>
                    </w:rPr>
                    <w:t>days</w:t>
                  </w:r>
                </w:p>
              </w:tc>
            </w:tr>
            <w:tr w:rsidR="00E734A7">
              <w:trPr>
                <w:trHeight w:val="275"/>
              </w:trPr>
              <w:tc>
                <w:tcPr>
                  <w:tcW w:w="1776" w:type="dxa"/>
                </w:tcPr>
                <w:p w:rsidR="00343521" w:rsidRDefault="00343521" w:rsidP="00343521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Total</w:t>
                  </w:r>
                </w:p>
              </w:tc>
              <w:tc>
                <w:tcPr>
                  <w:tcW w:w="1885" w:type="dxa"/>
                </w:tcPr>
                <w:p w:rsidR="00E734A7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All 4 Members</w:t>
                  </w:r>
                </w:p>
              </w:tc>
              <w:tc>
                <w:tcPr>
                  <w:tcW w:w="4294" w:type="dxa"/>
                </w:tcPr>
                <w:p w:rsidR="00B228A2" w:rsidRDefault="00343521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25 </w:t>
                  </w:r>
                  <w:r>
                    <w:rPr>
                      <w:color w:val="000000"/>
                    </w:rPr>
                    <w:t>days</w:t>
                  </w:r>
                </w:p>
              </w:tc>
            </w:tr>
          </w:tbl>
          <w:p w:rsidR="00E734A7" w:rsidRDefault="00E734A7">
            <w:pPr>
              <w:rPr>
                <w:color w:val="000000"/>
                <w:sz w:val="24"/>
                <w:szCs w:val="24"/>
              </w:rPr>
            </w:pPr>
          </w:p>
        </w:tc>
      </w:tr>
      <w:tr w:rsidR="00E734A7">
        <w:trPr>
          <w:trHeight w:val="58"/>
        </w:trPr>
        <w:tc>
          <w:tcPr>
            <w:tcW w:w="3397" w:type="dxa"/>
          </w:tcPr>
          <w:p w:rsidR="00E734A7" w:rsidRDefault="00D33A1A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scope of the project</w:t>
            </w:r>
          </w:p>
          <w:p w:rsidR="00E734A7" w:rsidRDefault="00D33A1A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820" w:type="dxa"/>
          </w:tcPr>
          <w:p w:rsidR="00E734A7" w:rsidRPr="00EF02BE" w:rsidRDefault="00064D49" w:rsidP="00EF02BE">
            <w:pPr>
              <w:pStyle w:val="ListParagraph"/>
              <w:numPr>
                <w:ilvl w:val="0"/>
                <w:numId w:val="8"/>
              </w:numPr>
              <w:spacing w:line="276" w:lineRule="auto"/>
              <w:ind w:right="17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F02BE">
              <w:rPr>
                <w:rFonts w:ascii="Arial" w:eastAsia="Arial" w:hAnsi="Arial" w:cs="Arial"/>
                <w:color w:val="000000"/>
                <w:sz w:val="24"/>
                <w:szCs w:val="24"/>
              </w:rPr>
              <w:t>visit to ISRO facilities</w:t>
            </w:r>
          </w:p>
          <w:p w:rsidR="00EF02BE" w:rsidRDefault="00EF02BE" w:rsidP="00EF02BE">
            <w:pPr>
              <w:pStyle w:val="ListParagraph"/>
              <w:numPr>
                <w:ilvl w:val="0"/>
                <w:numId w:val="8"/>
              </w:numPr>
              <w:spacing w:line="276" w:lineRule="auto"/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Creating some new projects</w:t>
            </w:r>
          </w:p>
          <w:p w:rsidR="00EF02BE" w:rsidRPr="00EF02BE" w:rsidRDefault="00EF02BE" w:rsidP="00EF02BE">
            <w:pPr>
              <w:pStyle w:val="ListParagraph"/>
              <w:numPr>
                <w:ilvl w:val="0"/>
                <w:numId w:val="8"/>
              </w:numPr>
              <w:spacing w:line="276" w:lineRule="auto"/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Expanding our Space Club community </w:t>
            </w:r>
          </w:p>
        </w:tc>
      </w:tr>
    </w:tbl>
    <w:p w:rsidR="00E734A7" w:rsidRDefault="00E734A7">
      <w:pPr>
        <w:rPr>
          <w:sz w:val="20"/>
          <w:szCs w:val="20"/>
        </w:rPr>
      </w:pPr>
    </w:p>
    <w:p w:rsidR="00E734A7" w:rsidRDefault="00D33A1A">
      <w:pPr>
        <w:spacing w:before="244"/>
        <w:ind w:left="2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DOCUMENT HISTORY:</w:t>
      </w:r>
    </w:p>
    <w:p w:rsidR="00E734A7" w:rsidRDefault="00E734A7">
      <w:pPr>
        <w:spacing w:after="1"/>
        <w:rPr>
          <w:b/>
          <w:sz w:val="16"/>
          <w:szCs w:val="16"/>
        </w:rPr>
      </w:pPr>
    </w:p>
    <w:tbl>
      <w:tblPr>
        <w:tblStyle w:val="Style19"/>
        <w:tblW w:w="89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6677"/>
      </w:tblGrid>
      <w:tr w:rsidR="00E734A7">
        <w:trPr>
          <w:trHeight w:val="529"/>
        </w:trPr>
        <w:tc>
          <w:tcPr>
            <w:tcW w:w="2279" w:type="dxa"/>
          </w:tcPr>
          <w:p w:rsidR="00E734A7" w:rsidRDefault="00D33A1A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B228A2" w:rsidRDefault="0098154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07</w:t>
            </w:r>
            <w:r w:rsidR="002C3F2F">
              <w:rPr>
                <w:color w:val="000000"/>
                <w:sz w:val="24"/>
                <w:szCs w:val="24"/>
              </w:rPr>
              <w:t xml:space="preserve"> </w:t>
            </w:r>
          </w:p>
          <w:p w:rsidR="00B228A2" w:rsidRDefault="00B228A2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Arunveer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Sidhu/2110990283</w:t>
            </w:r>
          </w:p>
          <w:p w:rsidR="00B228A2" w:rsidRDefault="0098154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Aryan </w:t>
            </w:r>
            <w:proofErr w:type="spellStart"/>
            <w:r>
              <w:rPr>
                <w:color w:val="000000"/>
                <w:sz w:val="24"/>
                <w:szCs w:val="24"/>
              </w:rPr>
              <w:t>Bhardwaj</w:t>
            </w:r>
            <w:proofErr w:type="spellEnd"/>
            <w:r w:rsidR="00B228A2">
              <w:rPr>
                <w:color w:val="000000"/>
                <w:sz w:val="24"/>
                <w:szCs w:val="24"/>
              </w:rPr>
              <w:t>/2110990290</w:t>
            </w:r>
          </w:p>
          <w:p w:rsidR="00B228A2" w:rsidRDefault="0098154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Arushi</w:t>
            </w:r>
            <w:r w:rsidR="00B228A2">
              <w:rPr>
                <w:color w:val="000000"/>
                <w:sz w:val="24"/>
                <w:szCs w:val="24"/>
              </w:rPr>
              <w:t xml:space="preserve"> Srivastava</w:t>
            </w:r>
            <w:r>
              <w:rPr>
                <w:color w:val="000000"/>
                <w:sz w:val="24"/>
                <w:szCs w:val="24"/>
              </w:rPr>
              <w:t>/211099028</w:t>
            </w:r>
            <w:r w:rsidR="00106081">
              <w:rPr>
                <w:color w:val="000000"/>
                <w:sz w:val="24"/>
                <w:szCs w:val="24"/>
              </w:rPr>
              <w:t>5</w:t>
            </w:r>
          </w:p>
          <w:p w:rsidR="00E734A7" w:rsidRDefault="0098154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Ayushi</w:t>
            </w:r>
            <w:r w:rsidR="00B228A2">
              <w:rPr>
                <w:color w:val="000000"/>
                <w:sz w:val="24"/>
                <w:szCs w:val="24"/>
              </w:rPr>
              <w:t xml:space="preserve"> Raturi</w:t>
            </w:r>
            <w:r>
              <w:rPr>
                <w:color w:val="000000"/>
                <w:sz w:val="24"/>
                <w:szCs w:val="24"/>
              </w:rPr>
              <w:t>/2110990349</w:t>
            </w:r>
          </w:p>
        </w:tc>
      </w:tr>
      <w:tr w:rsidR="00E734A7">
        <w:trPr>
          <w:trHeight w:val="405"/>
        </w:trPr>
        <w:tc>
          <w:tcPr>
            <w:tcW w:w="2279" w:type="dxa"/>
          </w:tcPr>
          <w:p w:rsidR="00E734A7" w:rsidRDefault="00D33A1A">
            <w:pPr>
              <w:spacing w:line="275" w:lineRule="auto"/>
              <w:ind w:left="107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Team Leader/Contact no</w:t>
            </w:r>
          </w:p>
        </w:tc>
        <w:tc>
          <w:tcPr>
            <w:tcW w:w="6677" w:type="dxa"/>
          </w:tcPr>
          <w:p w:rsidR="00E734A7" w:rsidRDefault="00981541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Arunveer Sidhu</w:t>
            </w:r>
          </w:p>
          <w:p w:rsidR="00981541" w:rsidRDefault="00981541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E734A7">
        <w:trPr>
          <w:trHeight w:val="406"/>
        </w:trPr>
        <w:tc>
          <w:tcPr>
            <w:tcW w:w="2279" w:type="dxa"/>
          </w:tcPr>
          <w:p w:rsidR="00E734A7" w:rsidRDefault="00D33A1A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Month of Creation</w:t>
            </w:r>
          </w:p>
        </w:tc>
        <w:tc>
          <w:tcPr>
            <w:tcW w:w="6677" w:type="dxa"/>
          </w:tcPr>
          <w:p w:rsidR="00E734A7" w:rsidRDefault="00D33A1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Jan 2022</w:t>
            </w:r>
          </w:p>
        </w:tc>
      </w:tr>
    </w:tbl>
    <w:p w:rsidR="00E734A7" w:rsidRDefault="00E734A7"/>
    <w:sectPr w:rsidR="00E734A7" w:rsidSect="008F23ED">
      <w:footerReference w:type="default" r:id="rId9"/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5AC" w:rsidRDefault="003045AC">
      <w:r>
        <w:separator/>
      </w:r>
    </w:p>
  </w:endnote>
  <w:endnote w:type="continuationSeparator" w:id="0">
    <w:p w:rsidR="003045AC" w:rsidRDefault="00304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A7" w:rsidRDefault="00E734A7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5AC" w:rsidRDefault="003045AC">
      <w:r>
        <w:separator/>
      </w:r>
    </w:p>
  </w:footnote>
  <w:footnote w:type="continuationSeparator" w:id="0">
    <w:p w:rsidR="003045AC" w:rsidRDefault="003045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>
    <w:nsid w:val="29876B85"/>
    <w:multiLevelType w:val="hybridMultilevel"/>
    <w:tmpl w:val="1BA6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F7377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6">
    <w:nsid w:val="40E135BF"/>
    <w:multiLevelType w:val="hybridMultilevel"/>
    <w:tmpl w:val="2AF4308A"/>
    <w:lvl w:ilvl="0" w:tplc="0456C084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734A7"/>
    <w:rsid w:val="00064D49"/>
    <w:rsid w:val="00070388"/>
    <w:rsid w:val="00106081"/>
    <w:rsid w:val="00125C6A"/>
    <w:rsid w:val="002779F1"/>
    <w:rsid w:val="002C3F2F"/>
    <w:rsid w:val="002E20E7"/>
    <w:rsid w:val="003045AC"/>
    <w:rsid w:val="00343521"/>
    <w:rsid w:val="00432CA9"/>
    <w:rsid w:val="004502D5"/>
    <w:rsid w:val="00463C27"/>
    <w:rsid w:val="005A4515"/>
    <w:rsid w:val="005B45EE"/>
    <w:rsid w:val="00642820"/>
    <w:rsid w:val="00697722"/>
    <w:rsid w:val="007120E0"/>
    <w:rsid w:val="00722683"/>
    <w:rsid w:val="007E4B22"/>
    <w:rsid w:val="00835732"/>
    <w:rsid w:val="008F23ED"/>
    <w:rsid w:val="008F5E0B"/>
    <w:rsid w:val="0093656C"/>
    <w:rsid w:val="009528E2"/>
    <w:rsid w:val="00981541"/>
    <w:rsid w:val="00A42605"/>
    <w:rsid w:val="00A941D0"/>
    <w:rsid w:val="00B228A2"/>
    <w:rsid w:val="00B428C2"/>
    <w:rsid w:val="00BD7DE1"/>
    <w:rsid w:val="00D33A1A"/>
    <w:rsid w:val="00DD2888"/>
    <w:rsid w:val="00DF7D59"/>
    <w:rsid w:val="00E734A7"/>
    <w:rsid w:val="00E75D34"/>
    <w:rsid w:val="00EF02BE"/>
    <w:rsid w:val="439C7FAD"/>
    <w:rsid w:val="66B5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23ED"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rsid w:val="008F23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8F23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8F23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F23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8F23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F23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23ED"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qFormat/>
    <w:rsid w:val="008F23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8F23E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8F23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8F23ED"/>
  </w:style>
  <w:style w:type="paragraph" w:customStyle="1" w:styleId="TableParagraph">
    <w:name w:val="Table Paragraph"/>
    <w:basedOn w:val="Normal"/>
    <w:uiPriority w:val="1"/>
    <w:qFormat/>
    <w:rsid w:val="008F23ED"/>
  </w:style>
  <w:style w:type="table" w:customStyle="1" w:styleId="Style16">
    <w:name w:val="_Style 16"/>
    <w:basedOn w:val="TableNormal1"/>
    <w:rsid w:val="008F23E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7">
    <w:name w:val="_Style 17"/>
    <w:basedOn w:val="TableNormal1"/>
    <w:qFormat/>
    <w:rsid w:val="008F23E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1"/>
    <w:qFormat/>
    <w:rsid w:val="008F23E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rsid w:val="008F23E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7DE1"/>
    <w:rPr>
      <w:color w:val="808080"/>
    </w:rPr>
  </w:style>
  <w:style w:type="paragraph" w:styleId="Header">
    <w:name w:val="header"/>
    <w:basedOn w:val="Normal"/>
    <w:link w:val="HeaderChar"/>
    <w:rsid w:val="00722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22683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rsid w:val="00722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22683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B228A2"/>
    <w:pPr>
      <w:widowControl/>
      <w:spacing w:before="100" w:beforeAutospacing="1" w:after="100" w:afterAutospacing="1"/>
    </w:pPr>
    <w:rPr>
      <w:sz w:val="24"/>
      <w:szCs w:val="2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Mohit</cp:lastModifiedBy>
  <cp:revision>3</cp:revision>
  <dcterms:created xsi:type="dcterms:W3CDTF">2022-01-24T18:37:00Z</dcterms:created>
  <dcterms:modified xsi:type="dcterms:W3CDTF">2022-01-28T07:23:00Z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